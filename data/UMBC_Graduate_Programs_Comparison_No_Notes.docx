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UMBC Graduate Programs Comprehensive Comparison (Updated with Specific Scores, No Notes)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</w:t>
            </w:r>
          </w:p>
        </w:tc>
        <w:tc>
          <w:tcPr>
            <w:tcW w:type="dxa" w:w="1440"/>
          </w:tcPr>
          <w:p>
            <w:r>
              <w:t>Degree Offered</w:t>
            </w:r>
          </w:p>
        </w:tc>
        <w:tc>
          <w:tcPr>
            <w:tcW w:type="dxa" w:w="1440"/>
          </w:tcPr>
          <w:p>
            <w:r>
              <w:t>Core Courses</w:t>
            </w:r>
          </w:p>
        </w:tc>
        <w:tc>
          <w:tcPr>
            <w:tcW w:type="dxa" w:w="1440"/>
          </w:tcPr>
          <w:p>
            <w:r>
              <w:t>Focus Areas</w:t>
            </w:r>
          </w:p>
        </w:tc>
        <w:tc>
          <w:tcPr>
            <w:tcW w:type="dxa" w:w="1440"/>
          </w:tcPr>
          <w:p>
            <w:r>
              <w:t>Admission Requirements</w:t>
            </w:r>
          </w:p>
        </w:tc>
        <w:tc>
          <w:tcPr>
            <w:tcW w:type="dxa" w:w="1440"/>
          </w:tcPr>
          <w:p>
            <w:r>
              <w:t>Potential Career Roles</w:t>
            </w:r>
          </w:p>
        </w:tc>
      </w:tr>
      <w:tr>
        <w:tc>
          <w:tcPr>
            <w:tcW w:type="dxa" w:w="1440"/>
          </w:tcPr>
          <w:p>
            <w:r>
              <w:t>Data Science</w:t>
            </w:r>
          </w:p>
        </w:tc>
        <w:tc>
          <w:tcPr>
            <w:tcW w:type="dxa" w:w="1440"/>
          </w:tcPr>
          <w:p>
            <w:r>
              <w:t>M.P.S.</w:t>
            </w:r>
          </w:p>
        </w:tc>
        <w:tc>
          <w:tcPr>
            <w:tcW w:type="dxa" w:w="1440"/>
          </w:tcPr>
          <w:p>
            <w:r>
              <w:t>Introduction to Data Science, Data Analysis, Machine Learning, Big Data Platforms</w:t>
            </w:r>
          </w:p>
        </w:tc>
        <w:tc>
          <w:tcPr>
            <w:tcW w:type="dxa" w:w="1440"/>
          </w:tcPr>
          <w:p>
            <w:r>
              <w:t>Big Data, Analytics, Ethical and Legal Issues</w:t>
            </w:r>
          </w:p>
        </w:tc>
        <w:tc>
          <w:tcPr>
            <w:tcW w:type="dxa" w:w="1440"/>
          </w:tcPr>
          <w:p>
            <w:r>
              <w:t>Bachelor's in CS or related field, GRE scores, IELTS score: 6.5</w:t>
            </w:r>
          </w:p>
        </w:tc>
        <w:tc>
          <w:tcPr>
            <w:tcW w:type="dxa" w:w="1440"/>
          </w:tcPr>
          <w:p>
            <w:r>
              <w:t>Data Scientist, Data Analyst, Machine Learning Engineer</w:t>
            </w:r>
          </w:p>
        </w:tc>
      </w:tr>
      <w:tr>
        <w:tc>
          <w:tcPr>
            <w:tcW w:type="dxa" w:w="1440"/>
          </w:tcPr>
          <w:p>
            <w:r>
              <w:t>Software Engineering</w:t>
            </w:r>
          </w:p>
        </w:tc>
        <w:tc>
          <w:tcPr>
            <w:tcW w:type="dxa" w:w="1440"/>
          </w:tcPr>
          <w:p>
            <w:r>
              <w:t>M.P.S.</w:t>
            </w:r>
          </w:p>
        </w:tc>
        <w:tc>
          <w:tcPr>
            <w:tcW w:type="dxa" w:w="1440"/>
          </w:tcPr>
          <w:p>
            <w:r>
              <w:t>Software Project Management, Quality Assurance, Design Patterns</w:t>
            </w:r>
          </w:p>
        </w:tc>
        <w:tc>
          <w:tcPr>
            <w:tcW w:type="dxa" w:w="1440"/>
          </w:tcPr>
          <w:p>
            <w:r>
              <w:t>Applied Project Management, Real-world software development skills</w:t>
            </w:r>
          </w:p>
        </w:tc>
        <w:tc>
          <w:tcPr>
            <w:tcW w:type="dxa" w:w="1440"/>
          </w:tcPr>
          <w:p>
            <w:r>
              <w:t>Bachelor's in SE or related field, Work experience preferred, IELTS score: 7</w:t>
            </w:r>
          </w:p>
        </w:tc>
        <w:tc>
          <w:tcPr>
            <w:tcW w:type="dxa" w:w="1440"/>
          </w:tcPr>
          <w:p>
            <w:r>
              <w:t>Software Engineer, Project Manager, Systems Architect</w:t>
            </w:r>
          </w:p>
        </w:tc>
      </w:tr>
      <w:tr>
        <w:tc>
          <w:tcPr>
            <w:tcW w:type="dxa" w:w="1440"/>
          </w:tcPr>
          <w:p>
            <w:r>
              <w:t>Computer Science</w:t>
            </w:r>
          </w:p>
        </w:tc>
        <w:tc>
          <w:tcPr>
            <w:tcW w:type="dxa" w:w="1440"/>
          </w:tcPr>
          <w:p>
            <w:r>
              <w:t>M.S., M.P.S., Ph.D.</w:t>
            </w:r>
          </w:p>
        </w:tc>
        <w:tc>
          <w:tcPr>
            <w:tcW w:type="dxa" w:w="1440"/>
          </w:tcPr>
          <w:p>
            <w:r>
              <w:t>Algorithms, Operating Systems, Computer Architecture</w:t>
            </w:r>
          </w:p>
        </w:tc>
        <w:tc>
          <w:tcPr>
            <w:tcW w:type="dxa" w:w="1440"/>
          </w:tcPr>
          <w:p>
            <w:r>
              <w:t>AI, Machine Learning, Cybersecurity, Networks</w:t>
            </w:r>
          </w:p>
        </w:tc>
        <w:tc>
          <w:tcPr>
            <w:tcW w:type="dxa" w:w="1440"/>
          </w:tcPr>
          <w:p>
            <w:r>
              <w:t>Bachelor's in CS, GRE score: 320, IELTS score: 6.5</w:t>
            </w:r>
          </w:p>
        </w:tc>
        <w:tc>
          <w:tcPr>
            <w:tcW w:type="dxa" w:w="1440"/>
          </w:tcPr>
          <w:p>
            <w:r>
              <w:t>Software Developer, Research Scientist, Cybersecurity Analyst</w:t>
            </w:r>
          </w:p>
        </w:tc>
      </w:tr>
      <w:tr>
        <w:tc>
          <w:tcPr>
            <w:tcW w:type="dxa" w:w="1440"/>
          </w:tcPr>
          <w:p>
            <w:r>
              <w:t>Information Systems</w:t>
            </w:r>
          </w:p>
        </w:tc>
        <w:tc>
          <w:tcPr>
            <w:tcW w:type="dxa" w:w="1440"/>
          </w:tcPr>
          <w:p>
            <w:r>
              <w:t>M.S., Ph.D.</w:t>
            </w:r>
          </w:p>
        </w:tc>
        <w:tc>
          <w:tcPr>
            <w:tcW w:type="dxa" w:w="1440"/>
          </w:tcPr>
          <w:p>
            <w:r>
              <w:t>Database Management Systems, Systems Analysis and Design</w:t>
            </w:r>
          </w:p>
        </w:tc>
        <w:tc>
          <w:tcPr>
            <w:tcW w:type="dxa" w:w="1440"/>
          </w:tcPr>
          <w:p>
            <w:r>
              <w:t>Human-Centered Computing, Health IT, Cybersecurity</w:t>
            </w:r>
          </w:p>
        </w:tc>
        <w:tc>
          <w:tcPr>
            <w:tcW w:type="dxa" w:w="1440"/>
          </w:tcPr>
          <w:p>
            <w:r>
              <w:t>Bachelor's in IS or related, Professional experience, IELTS score: 6.5</w:t>
            </w:r>
          </w:p>
        </w:tc>
        <w:tc>
          <w:tcPr>
            <w:tcW w:type="dxa" w:w="1440"/>
          </w:tcPr>
          <w:p>
            <w:r>
              <w:t>Systems Analyst, IT Manager, Security Consultant</w:t>
            </w:r>
          </w:p>
        </w:tc>
      </w:tr>
      <w:tr>
        <w:tc>
          <w:tcPr>
            <w:tcW w:type="dxa" w:w="1440"/>
          </w:tcPr>
          <w:p>
            <w:r>
              <w:t>Engineering Management</w:t>
            </w:r>
          </w:p>
        </w:tc>
        <w:tc>
          <w:tcPr>
            <w:tcW w:type="dxa" w:w="1440"/>
          </w:tcPr>
          <w:p>
            <w:r>
              <w:t>M.S.</w:t>
            </w:r>
          </w:p>
        </w:tc>
        <w:tc>
          <w:tcPr>
            <w:tcW w:type="dxa" w:w="1440"/>
          </w:tcPr>
          <w:p>
            <w:r>
              <w:t>Project Management Fundamentals, Systems Engineering Management</w:t>
            </w:r>
          </w:p>
        </w:tc>
        <w:tc>
          <w:tcPr>
            <w:tcW w:type="dxa" w:w="1440"/>
          </w:tcPr>
          <w:p>
            <w:r>
              <w:t>Leadership, Risk Management, Decision Sciences</w:t>
            </w:r>
          </w:p>
        </w:tc>
        <w:tc>
          <w:tcPr>
            <w:tcW w:type="dxa" w:w="1440"/>
          </w:tcPr>
          <w:p>
            <w:r>
              <w:t>Bachelor's in engineering, Management experience, IELTS score: 7</w:t>
            </w:r>
          </w:p>
        </w:tc>
        <w:tc>
          <w:tcPr>
            <w:tcW w:type="dxa" w:w="1440"/>
          </w:tcPr>
          <w:p>
            <w:r>
              <w:t>Engineering Manager, Project Lead, Operations Manager</w:t>
            </w:r>
          </w:p>
        </w:tc>
      </w:tr>
      <w:tr>
        <w:tc>
          <w:tcPr>
            <w:tcW w:type="dxa" w:w="1440"/>
          </w:tcPr>
          <w:p>
            <w:r>
              <w:t>Cybersecurity</w:t>
            </w:r>
          </w:p>
        </w:tc>
        <w:tc>
          <w:tcPr>
            <w:tcW w:type="dxa" w:w="1440"/>
          </w:tcPr>
          <w:p>
            <w:r>
              <w:t>M.P.S.</w:t>
            </w:r>
          </w:p>
        </w:tc>
        <w:tc>
          <w:tcPr>
            <w:tcW w:type="dxa" w:w="1440"/>
          </w:tcPr>
          <w:p>
            <w:r>
              <w:t>Network Security, Information Assurance, Secure Software Development</w:t>
            </w:r>
          </w:p>
        </w:tc>
        <w:tc>
          <w:tcPr>
            <w:tcW w:type="dxa" w:w="1440"/>
          </w:tcPr>
          <w:p>
            <w:r>
              <w:t>Cryptography, Cyber Operations, Defense Strategies</w:t>
            </w:r>
          </w:p>
        </w:tc>
        <w:tc>
          <w:tcPr>
            <w:tcW w:type="dxa" w:w="1440"/>
          </w:tcPr>
          <w:p>
            <w:r>
              <w:t>Bachelor's in CS/IT, Relevant work experience, IELTS score: 6.5</w:t>
            </w:r>
          </w:p>
        </w:tc>
        <w:tc>
          <w:tcPr>
            <w:tcW w:type="dxa" w:w="1440"/>
          </w:tcPr>
          <w:p>
            <w:r>
              <w:t>Cybersecurity Specialist, Information Security Analyst</w:t>
            </w:r>
          </w:p>
        </w:tc>
      </w:tr>
      <w:tr>
        <w:tc>
          <w:tcPr>
            <w:tcW w:type="dxa" w:w="1440"/>
          </w:tcPr>
          <w:p>
            <w:r>
              <w:t>Electrical Engineering</w:t>
            </w:r>
          </w:p>
        </w:tc>
        <w:tc>
          <w:tcPr>
            <w:tcW w:type="dxa" w:w="1440"/>
          </w:tcPr>
          <w:p>
            <w:r>
              <w:t>M.S., Ph.D.</w:t>
            </w:r>
          </w:p>
        </w:tc>
        <w:tc>
          <w:tcPr>
            <w:tcW w:type="dxa" w:w="1440"/>
          </w:tcPr>
          <w:p>
            <w:r>
              <w:t>Advanced Electromagnetics, Control Systems</w:t>
            </w:r>
          </w:p>
        </w:tc>
        <w:tc>
          <w:tcPr>
            <w:tcW w:type="dxa" w:w="1440"/>
          </w:tcPr>
          <w:p>
            <w:r>
              <w:t>Signal Processing, Photonics, Nanotechnology</w:t>
            </w:r>
          </w:p>
        </w:tc>
        <w:tc>
          <w:tcPr>
            <w:tcW w:type="dxa" w:w="1440"/>
          </w:tcPr>
          <w:p>
            <w:r>
              <w:t>Bachelor's in EE, GRE scores, IELTS score: 7</w:t>
            </w:r>
          </w:p>
        </w:tc>
        <w:tc>
          <w:tcPr>
            <w:tcW w:type="dxa" w:w="1440"/>
          </w:tcPr>
          <w:p>
            <w:r>
              <w:t>Electrical Engineer, Systems Engineer, Researcher</w:t>
            </w:r>
          </w:p>
        </w:tc>
      </w:tr>
      <w:tr>
        <w:tc>
          <w:tcPr>
            <w:tcW w:type="dxa" w:w="1440"/>
          </w:tcPr>
          <w:p>
            <w:r>
              <w:t>Health Information Technology</w:t>
            </w:r>
          </w:p>
        </w:tc>
        <w:tc>
          <w:tcPr>
            <w:tcW w:type="dxa" w:w="1440"/>
          </w:tcPr>
          <w:p>
            <w:r>
              <w:t>M.P.S.</w:t>
            </w:r>
          </w:p>
        </w:tc>
        <w:tc>
          <w:tcPr>
            <w:tcW w:type="dxa" w:w="1440"/>
          </w:tcPr>
          <w:p>
            <w:r>
              <w:t>Healthcare Data Management, Electronic Health Records</w:t>
            </w:r>
          </w:p>
        </w:tc>
        <w:tc>
          <w:tcPr>
            <w:tcW w:type="dxa" w:w="1440"/>
          </w:tcPr>
          <w:p>
            <w:r>
              <w:t>Patient Safety, Healthcare IT, Data Privacy</w:t>
            </w:r>
          </w:p>
        </w:tc>
        <w:tc>
          <w:tcPr>
            <w:tcW w:type="dxa" w:w="1440"/>
          </w:tcPr>
          <w:p>
            <w:r>
              <w:t>Background in healthcare or IT, Professional experience preferred, IELTS score: 6.5</w:t>
            </w:r>
          </w:p>
        </w:tc>
        <w:tc>
          <w:tcPr>
            <w:tcW w:type="dxa" w:w="1440"/>
          </w:tcPr>
          <w:p>
            <w:r>
              <w:t>Health IT Specialist, Clinical Informatics Manager</w:t>
            </w:r>
          </w:p>
        </w:tc>
      </w:tr>
      <w:tr>
        <w:tc>
          <w:tcPr>
            <w:tcW w:type="dxa" w:w="1440"/>
          </w:tcPr>
          <w:p>
            <w:r>
              <w:t>Mechanical Engineering</w:t>
            </w:r>
          </w:p>
        </w:tc>
        <w:tc>
          <w:tcPr>
            <w:tcW w:type="dxa" w:w="1440"/>
          </w:tcPr>
          <w:p>
            <w:r>
              <w:t>Verify Degree</w:t>
            </w:r>
          </w:p>
        </w:tc>
        <w:tc>
          <w:tcPr>
            <w:tcW w:type="dxa" w:w="1440"/>
          </w:tcPr>
          <w:p>
            <w:r>
              <w:t>Thermodynamics, Machine Design</w:t>
            </w:r>
          </w:p>
        </w:tc>
        <w:tc>
          <w:tcPr>
            <w:tcW w:type="dxa" w:w="1440"/>
          </w:tcPr>
          <w:p>
            <w:r>
              <w:t>Robotics, Fluid Mechanics, Energy Systems</w:t>
            </w:r>
          </w:p>
        </w:tc>
        <w:tc>
          <w:tcPr>
            <w:tcW w:type="dxa" w:w="1440"/>
          </w:tcPr>
          <w:p>
            <w:r>
              <w:t>Bachelor's in ME, GRE for Ph.D., IELTS score: 6.5</w:t>
            </w:r>
          </w:p>
        </w:tc>
        <w:tc>
          <w:tcPr>
            <w:tcW w:type="dxa" w:w="1440"/>
          </w:tcPr>
          <w:p>
            <w:r>
              <w:t>Mechanical Engineer, Robotics Engineer, Energy Systems Analyst</w:t>
            </w:r>
          </w:p>
        </w:tc>
      </w:tr>
      <w:tr>
        <w:tc>
          <w:tcPr>
            <w:tcW w:type="dxa" w:w="1440"/>
          </w:tcPr>
          <w:p>
            <w:r>
              <w:t>Project Management</w:t>
            </w:r>
          </w:p>
        </w:tc>
        <w:tc>
          <w:tcPr>
            <w:tcW w:type="dxa" w:w="1440"/>
          </w:tcPr>
          <w:p>
            <w:r>
              <w:t>Integrated into Engineering Management</w:t>
            </w:r>
          </w:p>
        </w:tc>
        <w:tc>
          <w:tcPr>
            <w:tcW w:type="dxa" w:w="1440"/>
          </w:tcPr>
          <w:p>
            <w:r>
              <w:t>Project Planning, Execution, and Control</w:t>
            </w:r>
          </w:p>
        </w:tc>
        <w:tc>
          <w:tcPr>
            <w:tcW w:type="dxa" w:w="1440"/>
          </w:tcPr>
          <w:p>
            <w:r>
              <w:t>Strategic Project Management, Agile Practices</w:t>
            </w:r>
          </w:p>
        </w:tc>
        <w:tc>
          <w:tcPr>
            <w:tcW w:type="dxa" w:w="1440"/>
          </w:tcPr>
          <w:p>
            <w:r>
              <w:t>Experience in project management, CAPM or PMP certification, IELTS score: 7</w:t>
            </w:r>
          </w:p>
        </w:tc>
        <w:tc>
          <w:tcPr>
            <w:tcW w:type="dxa" w:w="1440"/>
          </w:tcPr>
          <w:p>
            <w:r>
              <w:t>Project Manager, Program Director, Operations Analyst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